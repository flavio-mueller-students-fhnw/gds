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85103867"/>
        <w:placeholder>
          <w:docPart w:val="816F7DBF4DA3FC49892D503BE6C6C693"/>
        </w:placeholder>
        <w:text/>
      </w:sdtPr>
      <w:sdtEndPr/>
      <w:sdtContent>
        <w:p w14:paraId="05ECEDDF" w14:textId="77777777" w:rsidR="00BB7916" w:rsidRDefault="007336D3" w:rsidP="00294BB1">
          <w:pPr>
            <w:pStyle w:val="Title"/>
          </w:pPr>
          <w:r>
            <w:t>GDS2020_Bericht_Flavio_Müller</w:t>
          </w:r>
        </w:p>
      </w:sdtContent>
    </w:sdt>
    <w:sdt>
      <w:sdtPr>
        <w:id w:val="-1675494973"/>
        <w:placeholder>
          <w:docPart w:val="AA3FE1C778C67D44BD1C1B7B7A09B643"/>
        </w:placeholder>
        <w:text/>
      </w:sdtPr>
      <w:sdtEndPr/>
      <w:sdtContent>
        <w:p w14:paraId="6D6E402E" w14:textId="77777777" w:rsidR="00294BB1" w:rsidRDefault="007336D3" w:rsidP="00294BB1">
          <w:pPr>
            <w:pStyle w:val="Subtitle"/>
          </w:pPr>
          <w:r>
            <w:t>Entscheidungsbäume</w:t>
          </w:r>
        </w:p>
      </w:sdtContent>
    </w:sdt>
    <w:p w14:paraId="39A10494" w14:textId="77777777" w:rsidR="00294BB1" w:rsidRDefault="00294BB1" w:rsidP="00FD1AB7"/>
    <w:p w14:paraId="71397083" w14:textId="77777777" w:rsidR="00EB4266" w:rsidRDefault="00EB4266" w:rsidP="00FD1AB7"/>
    <w:p w14:paraId="439E4E1F" w14:textId="77777777" w:rsidR="00FF4378" w:rsidRDefault="00FF4378" w:rsidP="00FD1AB7"/>
    <w:p w14:paraId="016DE66A" w14:textId="3EDE2996" w:rsidR="00890A63" w:rsidRPr="006F7FA5" w:rsidRDefault="00EB4266" w:rsidP="006F7FA5">
      <w:pPr>
        <w:keepNext/>
      </w:pPr>
      <w:r w:rsidRPr="00EB4266">
        <w:rPr>
          <w:rFonts w:ascii="Times New Roman" w:eastAsia="Times New Roman" w:hAnsi="Times New Roman" w:cs="Times New Roman"/>
          <w:sz w:val="24"/>
          <w:szCs w:val="24"/>
          <w:lang w:val="en-CH" w:eastAsia="en-GB"/>
        </w:rPr>
        <w:fldChar w:fldCharType="begin"/>
      </w:r>
      <w:r w:rsidRPr="00EB4266">
        <w:rPr>
          <w:rFonts w:ascii="Times New Roman" w:eastAsia="Times New Roman" w:hAnsi="Times New Roman" w:cs="Times New Roman"/>
          <w:sz w:val="24"/>
          <w:szCs w:val="24"/>
          <w:lang w:val="en-CH" w:eastAsia="en-GB"/>
        </w:rPr>
        <w:instrText xml:space="preserve"> INCLUDEPICTURE "https://miro.medium.com/max/2048/1*-8tqsBEjsEW6wMFxczD5uQ.png" \* MERGEFORMATINET </w:instrText>
      </w:r>
      <w:r w:rsidRPr="00EB4266">
        <w:rPr>
          <w:rFonts w:ascii="Times New Roman" w:eastAsia="Times New Roman" w:hAnsi="Times New Roman" w:cs="Times New Roman"/>
          <w:sz w:val="24"/>
          <w:szCs w:val="24"/>
          <w:lang w:val="en-CH" w:eastAsia="en-GB"/>
        </w:rPr>
        <w:fldChar w:fldCharType="separate"/>
      </w:r>
      <w:r w:rsidRPr="00EB4266">
        <w:rPr>
          <w:rFonts w:ascii="Times New Roman" w:eastAsia="Times New Roman" w:hAnsi="Times New Roman" w:cs="Times New Roman"/>
          <w:noProof/>
          <w:sz w:val="24"/>
          <w:szCs w:val="24"/>
          <w:lang w:val="en-CH" w:eastAsia="en-GB"/>
        </w:rPr>
        <w:drawing>
          <wp:inline distT="0" distB="0" distL="0" distR="0" wp14:anchorId="16E33AE6" wp14:editId="26574CD8">
            <wp:extent cx="5939790" cy="4455160"/>
            <wp:effectExtent l="0" t="0" r="3810" b="254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266">
        <w:rPr>
          <w:rFonts w:ascii="Times New Roman" w:eastAsia="Times New Roman" w:hAnsi="Times New Roman" w:cs="Times New Roman"/>
          <w:sz w:val="24"/>
          <w:szCs w:val="24"/>
          <w:lang w:val="en-CH" w:eastAsia="en-GB"/>
        </w:rPr>
        <w:fldChar w:fldCharType="end"/>
      </w:r>
      <w:r w:rsidR="00A723BF" w:rsidRPr="00BB79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E2BB249" wp14:editId="6D63A715">
                <wp:simplePos x="0" y="0"/>
                <wp:positionH relativeFrom="margin">
                  <wp:posOffset>5715</wp:posOffset>
                </wp:positionH>
                <wp:positionV relativeFrom="page">
                  <wp:posOffset>7533640</wp:posOffset>
                </wp:positionV>
                <wp:extent cx="6019165" cy="1140460"/>
                <wp:effectExtent l="0" t="0" r="635" b="254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1140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41468603"/>
                              <w:text/>
                            </w:sdtPr>
                            <w:sdtEndPr/>
                            <w:sdtContent>
                              <w:p w14:paraId="50383D73" w14:textId="77777777" w:rsidR="00437505" w:rsidRDefault="00BC57DB" w:rsidP="007B14B8">
                                <w:r>
                                  <w:t>Flavio Müller</w:t>
                                </w:r>
                              </w:p>
                            </w:sdtContent>
                          </w:sdt>
                          <w:p w14:paraId="189A4750" w14:textId="77777777" w:rsidR="007B14B8" w:rsidRDefault="007B14B8" w:rsidP="007B14B8"/>
                          <w:p w14:paraId="71AE7611" w14:textId="77777777" w:rsidR="007B14B8" w:rsidRDefault="000163A7" w:rsidP="007B14B8">
                            <w:sdt>
                              <w:sdtPr>
                                <w:id w:val="-254680422"/>
                                <w:text/>
                              </w:sdtPr>
                              <w:sdtEndPr/>
                              <w:sdtContent>
                                <w:r w:rsidR="00BC57DB">
                                  <w:t>Windisch</w:t>
                                </w:r>
                              </w:sdtContent>
                            </w:sdt>
                            <w:r w:rsidR="007B14B8">
                              <w:t xml:space="preserve">, </w:t>
                            </w:r>
                            <w:sdt>
                              <w:sdtPr>
                                <w:id w:val="477345137"/>
                                <w:date w:fullDate="2020-09-11T00:00:00Z">
                                  <w:dateFormat w:val="dd.MM.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616DE">
                                  <w:t>11.09.2020</w:t>
                                </w:r>
                              </w:sdtContent>
                            </w:sdt>
                          </w:p>
                          <w:p w14:paraId="4CF4583F" w14:textId="77777777" w:rsidR="00437505" w:rsidRDefault="00437505" w:rsidP="00FD1AB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BB24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45pt;margin-top:593.2pt;width:473.95pt;height:8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" filled="f" stroked="f">
                <v:textbox inset="0,0,0,0">
                  <w:txbxContent>
                    <w:sdt>
                      <w:sdtPr>
                        <w:id w:val="141468603"/>
                        <w:text/>
                      </w:sdtPr>
                      <w:sdtEndPr/>
                      <w:sdtContent>
                        <w:p w14:paraId="50383D73" w14:textId="77777777" w:rsidR="00437505" w:rsidRDefault="00BC57DB" w:rsidP="007B14B8">
                          <w:r>
                            <w:t>Flavio Müller</w:t>
                          </w:r>
                        </w:p>
                      </w:sdtContent>
                    </w:sdt>
                    <w:p w14:paraId="189A4750" w14:textId="77777777" w:rsidR="007B14B8" w:rsidRDefault="007B14B8" w:rsidP="007B14B8"/>
                    <w:p w14:paraId="71AE7611" w14:textId="77777777" w:rsidR="007B14B8" w:rsidRDefault="000163A7" w:rsidP="007B14B8">
                      <w:sdt>
                        <w:sdtPr>
                          <w:id w:val="-254680422"/>
                          <w:text/>
                        </w:sdtPr>
                        <w:sdtEndPr/>
                        <w:sdtContent>
                          <w:r w:rsidR="00BC57DB">
                            <w:t>Windisch</w:t>
                          </w:r>
                        </w:sdtContent>
                      </w:sdt>
                      <w:r w:rsidR="007B14B8">
                        <w:t xml:space="preserve">, </w:t>
                      </w:r>
                      <w:sdt>
                        <w:sdtPr>
                          <w:id w:val="477345137"/>
                          <w:date w:fullDate="2020-09-11T00:00:00Z">
                            <w:dateFormat w:val="dd.MM.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616DE">
                            <w:t>11.09.2020</w:t>
                          </w:r>
                        </w:sdtContent>
                      </w:sdt>
                    </w:p>
                    <w:p w14:paraId="4CF4583F" w14:textId="77777777" w:rsidR="00437505" w:rsidRDefault="00437505" w:rsidP="00FD1AB7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702D29C0" w14:textId="77777777" w:rsidR="00EB4266" w:rsidRDefault="00EB4266" w:rsidP="00595194">
      <w:pPr>
        <w:rPr>
          <w:b/>
          <w:sz w:val="28"/>
          <w:szCs w:val="28"/>
        </w:rPr>
      </w:pPr>
    </w:p>
    <w:p w14:paraId="0FA7A244" w14:textId="77777777" w:rsidR="00BB7916" w:rsidRPr="00BB7916" w:rsidRDefault="00BB7916" w:rsidP="00595194">
      <w:pPr>
        <w:rPr>
          <w:sz w:val="28"/>
          <w:szCs w:val="28"/>
        </w:rPr>
        <w:sectPr w:rsidR="00BB7916" w:rsidRPr="00BB7916" w:rsidSect="004501D5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928" w:right="1134" w:bottom="1644" w:left="1418" w:header="709" w:footer="454" w:gutter="0"/>
          <w:cols w:space="708"/>
          <w:titlePg/>
          <w:docGrid w:linePitch="360"/>
        </w:sectPr>
      </w:pPr>
    </w:p>
    <w:p w14:paraId="2D08BEEE" w14:textId="77777777" w:rsidR="002E7766" w:rsidRDefault="00DF7D0C" w:rsidP="00595194">
      <w:pPr>
        <w:rPr>
          <w:b/>
          <w:sz w:val="28"/>
          <w:szCs w:val="28"/>
        </w:rPr>
      </w:pPr>
      <w:r w:rsidRPr="00595194">
        <w:rPr>
          <w:b/>
          <w:sz w:val="28"/>
          <w:szCs w:val="28"/>
        </w:rPr>
        <w:lastRenderedPageBreak/>
        <w:t>Inhaltsverzeichnis</w:t>
      </w:r>
    </w:p>
    <w:p w14:paraId="43917B17" w14:textId="77777777" w:rsidR="00595194" w:rsidRPr="00595194" w:rsidRDefault="00595194" w:rsidP="00595194">
      <w:pPr>
        <w:rPr>
          <w:b/>
          <w:sz w:val="28"/>
          <w:szCs w:val="28"/>
        </w:rPr>
      </w:pPr>
    </w:p>
    <w:sdt>
      <w:sdtPr>
        <w:rPr>
          <w:noProof w:val="0"/>
          <w:lang w:val="de-DE"/>
        </w:rPr>
        <w:id w:val="-367982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B33A3B" w14:textId="05289DCB" w:rsidR="00C22D52" w:rsidRDefault="00595194">
          <w:pPr>
            <w:pStyle w:val="TOC1"/>
            <w:rPr>
              <w:rFonts w:asciiTheme="minorHAnsi" w:eastAsiaTheme="minorEastAsia" w:hAnsiTheme="minorHAnsi"/>
              <w:sz w:val="24"/>
              <w:szCs w:val="24"/>
              <w:lang w:val="en-CH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10174" w:history="1">
            <w:r w:rsidR="00C22D52" w:rsidRPr="009E7E31">
              <w:rPr>
                <w:rStyle w:val="Hyperlink"/>
              </w:rPr>
              <w:t>1</w:t>
            </w:r>
            <w:r w:rsidR="00C22D52">
              <w:rPr>
                <w:rFonts w:asciiTheme="minorHAnsi" w:eastAsiaTheme="minorEastAsia" w:hAnsiTheme="minorHAnsi"/>
                <w:sz w:val="24"/>
                <w:szCs w:val="24"/>
                <w:lang w:val="en-CH" w:eastAsia="en-GB"/>
              </w:rPr>
              <w:tab/>
            </w:r>
            <w:r w:rsidR="00C22D52" w:rsidRPr="009E7E31">
              <w:rPr>
                <w:rStyle w:val="Hyperlink"/>
              </w:rPr>
              <w:t>Executive Summary</w:t>
            </w:r>
            <w:r w:rsidR="00C22D52">
              <w:rPr>
                <w:webHidden/>
              </w:rPr>
              <w:tab/>
            </w:r>
            <w:r w:rsidR="00C22D52">
              <w:rPr>
                <w:webHidden/>
              </w:rPr>
              <w:fldChar w:fldCharType="begin"/>
            </w:r>
            <w:r w:rsidR="00C22D52">
              <w:rPr>
                <w:webHidden/>
              </w:rPr>
              <w:instrText xml:space="preserve"> PAGEREF _Toc55910174 \h </w:instrText>
            </w:r>
            <w:r w:rsidR="00C22D52">
              <w:rPr>
                <w:webHidden/>
              </w:rPr>
            </w:r>
            <w:r w:rsidR="00C22D52">
              <w:rPr>
                <w:webHidden/>
              </w:rPr>
              <w:fldChar w:fldCharType="separate"/>
            </w:r>
            <w:r w:rsidR="00C22D52">
              <w:rPr>
                <w:webHidden/>
              </w:rPr>
              <w:t>3</w:t>
            </w:r>
            <w:r w:rsidR="00C22D52">
              <w:rPr>
                <w:webHidden/>
              </w:rPr>
              <w:fldChar w:fldCharType="end"/>
            </w:r>
          </w:hyperlink>
        </w:p>
        <w:p w14:paraId="6ECDD46E" w14:textId="5EDF7525" w:rsidR="00C22D52" w:rsidRDefault="00C22D52">
          <w:pPr>
            <w:pStyle w:val="TOC1"/>
            <w:rPr>
              <w:rFonts w:asciiTheme="minorHAnsi" w:eastAsiaTheme="minorEastAsia" w:hAnsiTheme="minorHAnsi"/>
              <w:sz w:val="24"/>
              <w:szCs w:val="24"/>
              <w:lang w:val="en-CH" w:eastAsia="en-GB"/>
            </w:rPr>
          </w:pPr>
          <w:hyperlink w:anchor="_Toc55910175" w:history="1">
            <w:r w:rsidRPr="009E7E3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</w:rPr>
              <w:t>Einsatzgebiet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_Toc55910175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5B687C" w14:textId="355149C3" w:rsidR="00C22D52" w:rsidRDefault="00C22D52">
          <w:pPr>
            <w:pStyle w:val="TOC1"/>
            <w:rPr>
              <w:rFonts w:asciiTheme="minorHAnsi" w:eastAsiaTheme="minorEastAsia" w:hAnsiTheme="minorHAnsi"/>
              <w:sz w:val="24"/>
              <w:szCs w:val="24"/>
              <w:lang w:val="en-CH" w:eastAsia="en-GB"/>
            </w:rPr>
          </w:pPr>
          <w:hyperlink w:anchor="_Toc55910176" w:history="1">
            <w:r w:rsidRPr="009E7E3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</w:rPr>
              <w:t>Funktionsweise des Algorithmus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_Toc55910176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C445DE" w14:textId="1B31BB14" w:rsidR="00C22D52" w:rsidRDefault="00C22D52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55910177" w:history="1">
            <w:r w:rsidRPr="009E7E3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  <w:noProof/>
              </w:rPr>
              <w:t>Daten Teilen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5A45" w14:textId="26697028" w:rsidR="00C22D52" w:rsidRDefault="00C22D52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55910178" w:history="1">
            <w:r w:rsidRPr="009E7E3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  <w:noProof/>
              </w:rPr>
              <w:t>Den Baum wachsen 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F663" w14:textId="57B7254E" w:rsidR="00C22D52" w:rsidRDefault="00C22D52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55910179" w:history="1">
            <w:r w:rsidRPr="009E7E3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  <w:noProof/>
              </w:rPr>
              <w:t>Den Baum zurückschneiden (Pruning)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0E67" w14:textId="13227A6D" w:rsidR="00C22D52" w:rsidRDefault="00C22D52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55910180" w:history="1">
            <w:r w:rsidRPr="009E7E3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  <w:noProof/>
              </w:rPr>
              <w:t>Validating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6879" w14:textId="286DF974" w:rsidR="00C22D52" w:rsidRDefault="00C22D52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55910181" w:history="1">
            <w:r w:rsidRPr="009E7E31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EC8BE" w14:textId="2FE87ED7" w:rsidR="00C22D52" w:rsidRDefault="00C22D52">
          <w:pPr>
            <w:pStyle w:val="TOC1"/>
            <w:rPr>
              <w:rFonts w:asciiTheme="minorHAnsi" w:eastAsiaTheme="minorEastAsia" w:hAnsiTheme="minorHAnsi"/>
              <w:sz w:val="24"/>
              <w:szCs w:val="24"/>
              <w:lang w:val="en-CH" w:eastAsia="en-GB"/>
            </w:rPr>
          </w:pPr>
          <w:hyperlink w:anchor="_Toc55910182" w:history="1">
            <w:r w:rsidRPr="009E7E31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</w:rPr>
              <w:t>Entwicklung für die Anwendung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_Toc55910182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47F23E" w14:textId="788A1974" w:rsidR="00C22D52" w:rsidRDefault="00C22D52">
          <w:pPr>
            <w:pStyle w:val="TOC1"/>
            <w:rPr>
              <w:rFonts w:asciiTheme="minorHAnsi" w:eastAsiaTheme="minorEastAsia" w:hAnsiTheme="minorHAnsi"/>
              <w:sz w:val="24"/>
              <w:szCs w:val="24"/>
              <w:lang w:val="en-CH" w:eastAsia="en-GB"/>
            </w:rPr>
          </w:pPr>
          <w:hyperlink w:anchor="_Toc55910183" w:history="1">
            <w:r w:rsidRPr="009E7E31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</w:rPr>
              <w:t>Vor und Nachteile des Algorithmus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_Toc55910183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2530D4" w14:textId="08305994" w:rsidR="00C22D52" w:rsidRDefault="00C22D52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55910184" w:history="1">
            <w:r w:rsidRPr="009E7E3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  <w:noProof/>
              </w:rPr>
              <w:t>Vorteile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F1C0C" w14:textId="4EF6A9B8" w:rsidR="00C22D52" w:rsidRDefault="00C22D52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55910185" w:history="1">
            <w:r w:rsidRPr="009E7E3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  <w:noProof/>
              </w:rPr>
              <w:t>Nachteile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3A278" w14:textId="0209DC98" w:rsidR="00C22D52" w:rsidRDefault="00C22D52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55910186" w:history="1">
            <w:r w:rsidRPr="009E7E31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  <w:noProof/>
              </w:rPr>
              <w:t>Vergleich mit anderen ML-Algorithmen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B296" w14:textId="7B7D6A75" w:rsidR="00C22D52" w:rsidRDefault="00C22D52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55910187" w:history="1">
            <w:r w:rsidRPr="009E7E31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  <w:noProof/>
              </w:rPr>
              <w:t>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D891" w14:textId="3D2AA951" w:rsidR="00C22D52" w:rsidRDefault="00C22D52">
          <w:pPr>
            <w:pStyle w:val="TOC1"/>
            <w:rPr>
              <w:rFonts w:asciiTheme="minorHAnsi" w:eastAsiaTheme="minorEastAsia" w:hAnsiTheme="minorHAnsi"/>
              <w:sz w:val="24"/>
              <w:szCs w:val="24"/>
              <w:lang w:val="en-CH" w:eastAsia="en-GB"/>
            </w:rPr>
          </w:pPr>
          <w:hyperlink w:anchor="_Toc55910188" w:history="1">
            <w:r w:rsidRPr="009E7E31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</w:rPr>
              <w:t>Anwendungsgebiete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_Toc55910188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4015BC" w14:textId="4ABBE437" w:rsidR="00C22D52" w:rsidRDefault="00C22D52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55910189" w:history="1">
            <w:r w:rsidRPr="009E7E31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  <w:noProof/>
              </w:rPr>
              <w:t>Optimale Anwendungsgebiete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85DE" w14:textId="2588AFE2" w:rsidR="00C22D52" w:rsidRDefault="00C22D52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CH" w:eastAsia="en-GB"/>
            </w:rPr>
          </w:pPr>
          <w:hyperlink w:anchor="_Toc55910190" w:history="1">
            <w:r w:rsidRPr="009E7E31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  <w:noProof/>
              </w:rPr>
              <w:t>Nicht optimale Anwendungsgebiete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74CE" w14:textId="09BB6644" w:rsidR="00C22D52" w:rsidRDefault="00C22D52">
          <w:pPr>
            <w:pStyle w:val="TOC1"/>
            <w:rPr>
              <w:rFonts w:asciiTheme="minorHAnsi" w:eastAsiaTheme="minorEastAsia" w:hAnsiTheme="minorHAnsi"/>
              <w:sz w:val="24"/>
              <w:szCs w:val="24"/>
              <w:lang w:val="en-CH" w:eastAsia="en-GB"/>
            </w:rPr>
          </w:pPr>
          <w:hyperlink w:anchor="_Toc55910191" w:history="1">
            <w:r w:rsidRPr="009E7E31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sz w:val="24"/>
                <w:szCs w:val="24"/>
                <w:lang w:val="en-CH" w:eastAsia="en-GB"/>
              </w:rPr>
              <w:tab/>
            </w:r>
            <w:r w:rsidRPr="009E7E31">
              <w:rPr>
                <w:rStyle w:val="Hyperlink"/>
              </w:rPr>
              <w:t>Quellenverzeichnis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_Toc55910191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43436E" w14:textId="6537F6E6" w:rsidR="00595194" w:rsidRDefault="00595194">
          <w:r>
            <w:rPr>
              <w:b/>
              <w:bCs/>
              <w:lang w:val="de-DE"/>
            </w:rPr>
            <w:fldChar w:fldCharType="end"/>
          </w:r>
        </w:p>
      </w:sdtContent>
    </w:sdt>
    <w:p w14:paraId="337EB2F2" w14:textId="77777777" w:rsidR="00420F57" w:rsidRDefault="00420F57" w:rsidP="004E74B4">
      <w:pPr>
        <w:tabs>
          <w:tab w:val="left" w:pos="4253"/>
        </w:tabs>
      </w:pPr>
    </w:p>
    <w:p w14:paraId="1EA3BB8B" w14:textId="77777777" w:rsidR="00C536C2" w:rsidRDefault="00C536C2">
      <w:pPr>
        <w:spacing w:after="200" w:line="276" w:lineRule="auto"/>
        <w:sectPr w:rsidR="00C536C2" w:rsidSect="004501D5">
          <w:headerReference w:type="first" r:id="rId17"/>
          <w:footerReference w:type="first" r:id="rId18"/>
          <w:pgSz w:w="11906" w:h="16838" w:code="9"/>
          <w:pgMar w:top="1928" w:right="1134" w:bottom="1644" w:left="1418" w:header="709" w:footer="454" w:gutter="0"/>
          <w:cols w:space="708"/>
          <w:titlePg/>
          <w:docGrid w:linePitch="360"/>
        </w:sectPr>
      </w:pPr>
    </w:p>
    <w:p w14:paraId="0A5E7DDE" w14:textId="77777777" w:rsidR="002E7766" w:rsidRPr="00762565" w:rsidRDefault="00B22DA9" w:rsidP="00762565">
      <w:pPr>
        <w:pStyle w:val="Heading1"/>
      </w:pPr>
      <w:bookmarkStart w:id="1" w:name="_Toc55910174"/>
      <w:r>
        <w:lastRenderedPageBreak/>
        <w:t>Executive Summary</w:t>
      </w:r>
      <w:bookmarkEnd w:id="1"/>
    </w:p>
    <w:p w14:paraId="660F743B" w14:textId="049EA796" w:rsidR="00F841A1" w:rsidRPr="008110BE" w:rsidRDefault="00F841A1" w:rsidP="00F841A1">
      <w:pPr>
        <w:rPr>
          <w:rStyle w:val="Strong"/>
        </w:rPr>
      </w:pPr>
    </w:p>
    <w:p w14:paraId="79EAD951" w14:textId="77777777" w:rsidR="005D06CF" w:rsidRDefault="00B22DA9" w:rsidP="00762565">
      <w:pPr>
        <w:pStyle w:val="Heading1"/>
      </w:pPr>
      <w:bookmarkStart w:id="2" w:name="_Toc55910175"/>
      <w:r>
        <w:t>Einsatzgebiet</w:t>
      </w:r>
      <w:bookmarkEnd w:id="2"/>
    </w:p>
    <w:p w14:paraId="2029C1A6" w14:textId="6044F439" w:rsidR="00007EFA" w:rsidRDefault="00007EFA" w:rsidP="00264A75">
      <w:pPr>
        <w:pStyle w:val="ListParagraph"/>
        <w:numPr>
          <w:ilvl w:val="0"/>
          <w:numId w:val="36"/>
        </w:numPr>
      </w:pPr>
      <w:proofErr w:type="spellStart"/>
      <w:r>
        <w:t>Supervised</w:t>
      </w:r>
      <w:proofErr w:type="spellEnd"/>
      <w:r>
        <w:t xml:space="preserve"> Learning</w:t>
      </w:r>
    </w:p>
    <w:p w14:paraId="419FE91E" w14:textId="2BA97CE9" w:rsidR="00F841A1" w:rsidRDefault="00264A75" w:rsidP="00264A75">
      <w:pPr>
        <w:pStyle w:val="ListParagraph"/>
        <w:numPr>
          <w:ilvl w:val="0"/>
          <w:numId w:val="36"/>
        </w:numPr>
      </w:pPr>
      <w:r>
        <w:t>Klassifikation</w:t>
      </w:r>
    </w:p>
    <w:p w14:paraId="668904C5" w14:textId="0DEBD726" w:rsidR="00B22DA9" w:rsidRPr="00007EFA" w:rsidRDefault="00264A75" w:rsidP="00F96127">
      <w:pPr>
        <w:pStyle w:val="ListParagraph"/>
        <w:numPr>
          <w:ilvl w:val="0"/>
          <w:numId w:val="36"/>
        </w:numPr>
      </w:pPr>
      <w:r>
        <w:t>Regression</w:t>
      </w:r>
    </w:p>
    <w:p w14:paraId="3188EBD5" w14:textId="06785744" w:rsidR="00B22DA9" w:rsidRDefault="00B22DA9" w:rsidP="00B22DA9">
      <w:pPr>
        <w:pStyle w:val="Heading1"/>
      </w:pPr>
      <w:bookmarkStart w:id="3" w:name="_Toc55910176"/>
      <w:r>
        <w:t>Funktionsweise des Algorithmus</w:t>
      </w:r>
      <w:bookmarkEnd w:id="3"/>
    </w:p>
    <w:p w14:paraId="51B885FF" w14:textId="7D9C2A66" w:rsidR="00632ABE" w:rsidRDefault="00632ABE" w:rsidP="00632ABE">
      <w:pPr>
        <w:pStyle w:val="Heading2"/>
      </w:pPr>
      <w:bookmarkStart w:id="4" w:name="_Toc55910177"/>
      <w:r>
        <w:t>Daten Teilen</w:t>
      </w:r>
      <w:bookmarkEnd w:id="4"/>
    </w:p>
    <w:p w14:paraId="6B138197" w14:textId="71BC0E5D" w:rsidR="00632ABE" w:rsidRDefault="00632ABE" w:rsidP="00632ABE">
      <w:pPr>
        <w:pStyle w:val="ListParagraph"/>
        <w:numPr>
          <w:ilvl w:val="0"/>
          <w:numId w:val="41"/>
        </w:numPr>
      </w:pPr>
      <w:r>
        <w:t>Train</w:t>
      </w:r>
    </w:p>
    <w:p w14:paraId="567FFE92" w14:textId="24CE6626" w:rsidR="00632ABE" w:rsidRDefault="00632ABE" w:rsidP="00632ABE">
      <w:pPr>
        <w:pStyle w:val="ListParagraph"/>
        <w:numPr>
          <w:ilvl w:val="0"/>
          <w:numId w:val="41"/>
        </w:numPr>
      </w:pPr>
      <w:proofErr w:type="spellStart"/>
      <w:r>
        <w:t>Validate</w:t>
      </w:r>
      <w:proofErr w:type="spellEnd"/>
    </w:p>
    <w:p w14:paraId="1D317B00" w14:textId="52CC0B7C" w:rsidR="00632ABE" w:rsidRPr="00632ABE" w:rsidRDefault="00632ABE" w:rsidP="00632ABE">
      <w:pPr>
        <w:pStyle w:val="ListParagraph"/>
        <w:numPr>
          <w:ilvl w:val="0"/>
          <w:numId w:val="41"/>
        </w:numPr>
      </w:pPr>
      <w:r>
        <w:t>Test</w:t>
      </w:r>
    </w:p>
    <w:p w14:paraId="6CCC244A" w14:textId="77777777" w:rsidR="00A37F09" w:rsidRDefault="005C3F9B" w:rsidP="005C3F9B">
      <w:pPr>
        <w:pStyle w:val="Heading2"/>
      </w:pPr>
      <w:bookmarkStart w:id="5" w:name="_Toc55910178"/>
      <w:r>
        <w:t>Den Baum wachsen lassen</w:t>
      </w:r>
      <w:bookmarkEnd w:id="5"/>
    </w:p>
    <w:p w14:paraId="0ED57A17" w14:textId="4D8D304C" w:rsidR="00BD5EAE" w:rsidRDefault="00632ABE" w:rsidP="00632ABE">
      <w:pPr>
        <w:pStyle w:val="ListParagraph"/>
        <w:numPr>
          <w:ilvl w:val="0"/>
          <w:numId w:val="40"/>
        </w:numPr>
      </w:pPr>
      <w:r>
        <w:t>Verschiedene Algorithmen</w:t>
      </w:r>
    </w:p>
    <w:p w14:paraId="3C82A7C1" w14:textId="648C295F" w:rsidR="00632ABE" w:rsidRDefault="00632ABE" w:rsidP="00632ABE">
      <w:pPr>
        <w:pStyle w:val="ListParagraph"/>
        <w:numPr>
          <w:ilvl w:val="0"/>
          <w:numId w:val="40"/>
        </w:numPr>
      </w:pPr>
      <w:r>
        <w:t>Target Variable</w:t>
      </w:r>
    </w:p>
    <w:p w14:paraId="701C0C0F" w14:textId="00BC407F" w:rsidR="00632ABE" w:rsidRDefault="00632ABE" w:rsidP="00632ABE">
      <w:pPr>
        <w:pStyle w:val="ListParagraph"/>
        <w:numPr>
          <w:ilvl w:val="0"/>
          <w:numId w:val="40"/>
        </w:numPr>
      </w:pPr>
      <w:r>
        <w:t>Error Algorithmen</w:t>
      </w:r>
    </w:p>
    <w:p w14:paraId="5102FF0F" w14:textId="2F6C0789" w:rsidR="00632ABE" w:rsidRDefault="00632ABE" w:rsidP="00632ABE">
      <w:pPr>
        <w:pStyle w:val="ListParagraph"/>
        <w:numPr>
          <w:ilvl w:val="0"/>
          <w:numId w:val="40"/>
        </w:numPr>
      </w:pPr>
      <w:r>
        <w:t>Evtl. einen Algorithmus genau analysieren</w:t>
      </w:r>
    </w:p>
    <w:p w14:paraId="2EB979EE" w14:textId="78E17A05" w:rsidR="005C3F9B" w:rsidRDefault="005C3F9B" w:rsidP="005C3F9B">
      <w:pPr>
        <w:pStyle w:val="Heading2"/>
      </w:pPr>
      <w:bookmarkStart w:id="6" w:name="_Toc55910179"/>
      <w:r>
        <w:t>Den Baum zurückschneiden</w:t>
      </w:r>
      <w:r w:rsidR="00433F0C">
        <w:t xml:space="preserve"> (</w:t>
      </w:r>
      <w:proofErr w:type="spellStart"/>
      <w:r w:rsidR="00433F0C">
        <w:t>Pruning</w:t>
      </w:r>
      <w:proofErr w:type="spellEnd"/>
      <w:r w:rsidR="00433F0C">
        <w:t>)</w:t>
      </w:r>
      <w:bookmarkEnd w:id="6"/>
      <w:r w:rsidR="00632ABE">
        <w:t xml:space="preserve"> </w:t>
      </w:r>
    </w:p>
    <w:p w14:paraId="4252C070" w14:textId="56780D59" w:rsidR="004E5C27" w:rsidRDefault="009D5256" w:rsidP="00BD5EAE">
      <w:pPr>
        <w:pStyle w:val="ListParagraph"/>
        <w:numPr>
          <w:ilvl w:val="0"/>
          <w:numId w:val="32"/>
        </w:numPr>
      </w:pPr>
      <w:proofErr w:type="spellStart"/>
      <w:r>
        <w:t>Pre</w:t>
      </w:r>
      <w:proofErr w:type="spellEnd"/>
      <w:r>
        <w:t xml:space="preserve"> </w:t>
      </w:r>
      <w:proofErr w:type="spellStart"/>
      <w:r>
        <w:t>Pruning</w:t>
      </w:r>
      <w:proofErr w:type="spellEnd"/>
    </w:p>
    <w:p w14:paraId="1FD7F7A8" w14:textId="0B66F3A1" w:rsidR="00632ABE" w:rsidRDefault="009D5256" w:rsidP="00632ABE">
      <w:pPr>
        <w:pStyle w:val="ListParagraph"/>
        <w:numPr>
          <w:ilvl w:val="0"/>
          <w:numId w:val="32"/>
        </w:numPr>
      </w:pPr>
      <w:r>
        <w:t xml:space="preserve">Post </w:t>
      </w:r>
      <w:proofErr w:type="spellStart"/>
      <w:r>
        <w:t>Pruning</w:t>
      </w:r>
      <w:proofErr w:type="spellEnd"/>
    </w:p>
    <w:p w14:paraId="079D1EDD" w14:textId="2EB3D065" w:rsidR="00632ABE" w:rsidRDefault="00632ABE" w:rsidP="00632ABE">
      <w:pPr>
        <w:pStyle w:val="Heading2"/>
      </w:pPr>
      <w:bookmarkStart w:id="7" w:name="_Toc55910180"/>
      <w:proofErr w:type="spellStart"/>
      <w:r>
        <w:t>Validating</w:t>
      </w:r>
      <w:bookmarkEnd w:id="7"/>
      <w:proofErr w:type="spellEnd"/>
    </w:p>
    <w:p w14:paraId="1CD179F6" w14:textId="41AA7FC4" w:rsidR="00632ABE" w:rsidRPr="00632ABE" w:rsidRDefault="00632ABE" w:rsidP="00632ABE">
      <w:pPr>
        <w:pStyle w:val="Heading2"/>
      </w:pPr>
      <w:bookmarkStart w:id="8" w:name="_Toc55910181"/>
      <w:proofErr w:type="spellStart"/>
      <w:r>
        <w:t>Testing</w:t>
      </w:r>
      <w:bookmarkEnd w:id="8"/>
      <w:proofErr w:type="spellEnd"/>
    </w:p>
    <w:p w14:paraId="7BAD64EC" w14:textId="2A483206" w:rsidR="00433F0C" w:rsidRPr="00BD5EAE" w:rsidRDefault="00433F0C" w:rsidP="00433F0C"/>
    <w:p w14:paraId="613AD085" w14:textId="2A9E2B9D" w:rsidR="001064EB" w:rsidRDefault="00B22DA9" w:rsidP="001064EB">
      <w:pPr>
        <w:pStyle w:val="Heading1"/>
      </w:pPr>
      <w:bookmarkStart w:id="9" w:name="_Toc55910182"/>
      <w:r>
        <w:t>Entwicklung für die Anwendung</w:t>
      </w:r>
      <w:bookmarkEnd w:id="9"/>
    </w:p>
    <w:p w14:paraId="10FBEDAC" w14:textId="1AFCBAAC" w:rsidR="001064EB" w:rsidRPr="001064EB" w:rsidRDefault="001064EB" w:rsidP="001064EB">
      <w:r>
        <w:t xml:space="preserve">Schritte aus dem </w:t>
      </w:r>
      <w:proofErr w:type="spellStart"/>
      <w:r>
        <w:t>Crisp</w:t>
      </w:r>
      <w:proofErr w:type="spellEnd"/>
      <w:r>
        <w:t xml:space="preserve"> Data Mining Prozess</w:t>
      </w:r>
    </w:p>
    <w:p w14:paraId="285E6678" w14:textId="77777777" w:rsidR="008223F3" w:rsidRPr="008223F3" w:rsidRDefault="008223F3" w:rsidP="008223F3">
      <w:r w:rsidRPr="008223F3">
        <w:rPr>
          <w:noProof/>
        </w:rPr>
        <w:lastRenderedPageBreak/>
        <w:drawing>
          <wp:inline distT="0" distB="0" distL="0" distR="0" wp14:anchorId="1CAD5A8B" wp14:editId="3A716046">
            <wp:extent cx="3719963" cy="3451922"/>
            <wp:effectExtent l="0" t="0" r="1270" b="254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468" cy="345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CF80" w14:textId="77777777" w:rsidR="00B22DA9" w:rsidRDefault="00B22DA9" w:rsidP="005C3F9B">
      <w:pPr>
        <w:pStyle w:val="Heading1"/>
      </w:pPr>
      <w:bookmarkStart w:id="10" w:name="_Toc55910183"/>
      <w:r>
        <w:t>Vor und Nachteile des Algorithmus</w:t>
      </w:r>
      <w:bookmarkEnd w:id="10"/>
    </w:p>
    <w:p w14:paraId="035E4D67" w14:textId="77777777" w:rsidR="005C3F9B" w:rsidRDefault="005C3F9B" w:rsidP="005C3F9B">
      <w:pPr>
        <w:pStyle w:val="Heading2"/>
      </w:pPr>
      <w:bookmarkStart w:id="11" w:name="_Toc55910184"/>
      <w:r>
        <w:t>Vorteile</w:t>
      </w:r>
      <w:bookmarkEnd w:id="11"/>
    </w:p>
    <w:p w14:paraId="53CC0B1C" w14:textId="1E469BED" w:rsidR="00E65C13" w:rsidRDefault="00E65C13" w:rsidP="00E65C13">
      <w:pPr>
        <w:pStyle w:val="ListParagraph"/>
        <w:numPr>
          <w:ilvl w:val="0"/>
          <w:numId w:val="33"/>
        </w:numPr>
      </w:pPr>
      <w:r>
        <w:t xml:space="preserve">Leicht </w:t>
      </w:r>
      <w:r w:rsidR="00007EFA">
        <w:t>nachvollziehbar</w:t>
      </w:r>
    </w:p>
    <w:p w14:paraId="55D30ED5" w14:textId="77777777" w:rsidR="00E65C13" w:rsidRDefault="00E65C13" w:rsidP="00E65C13">
      <w:pPr>
        <w:pStyle w:val="ListParagraph"/>
        <w:numPr>
          <w:ilvl w:val="0"/>
          <w:numId w:val="33"/>
        </w:numPr>
      </w:pPr>
      <w:r>
        <w:t>Einfach in der Anwendung</w:t>
      </w:r>
    </w:p>
    <w:p w14:paraId="1CECDD2B" w14:textId="1B5ED33C" w:rsidR="00E65C13" w:rsidRDefault="00345230" w:rsidP="00E65C13">
      <w:pPr>
        <w:pStyle w:val="ListParagraph"/>
        <w:numPr>
          <w:ilvl w:val="0"/>
          <w:numId w:val="33"/>
        </w:numPr>
      </w:pPr>
      <w:r>
        <w:t>Prädiktion</w:t>
      </w:r>
      <w:r w:rsidR="00F144A2">
        <w:t xml:space="preserve"> sind auf klare Reg</w:t>
      </w:r>
      <w:r>
        <w:t>el</w:t>
      </w:r>
      <w:r w:rsidR="00F144A2">
        <w:t>n zurückzuführen</w:t>
      </w:r>
    </w:p>
    <w:p w14:paraId="1FDA7413" w14:textId="01DFA53F" w:rsidR="00007EFA" w:rsidRPr="00E65C13" w:rsidRDefault="00007EFA" w:rsidP="00E65C13">
      <w:pPr>
        <w:pStyle w:val="ListParagraph"/>
        <w:numPr>
          <w:ilvl w:val="0"/>
          <w:numId w:val="33"/>
        </w:numPr>
      </w:pPr>
      <w:r>
        <w:t>Keine Normalisierung der Daten notwendig</w:t>
      </w:r>
    </w:p>
    <w:p w14:paraId="45ED81A7" w14:textId="77777777" w:rsidR="005C3F9B" w:rsidRDefault="005C3F9B" w:rsidP="005C3F9B">
      <w:pPr>
        <w:pStyle w:val="Heading2"/>
      </w:pPr>
      <w:bookmarkStart w:id="12" w:name="_Toc55910185"/>
      <w:r>
        <w:t>Nachteile</w:t>
      </w:r>
      <w:bookmarkEnd w:id="12"/>
    </w:p>
    <w:p w14:paraId="4393C500" w14:textId="77777777" w:rsidR="00F144A2" w:rsidRDefault="00F144A2" w:rsidP="00F144A2">
      <w:pPr>
        <w:pStyle w:val="ListParagraph"/>
        <w:numPr>
          <w:ilvl w:val="0"/>
          <w:numId w:val="34"/>
        </w:numPr>
      </w:pPr>
      <w:r>
        <w:t>Durch Schlichtheit, wenig differenziert</w:t>
      </w:r>
    </w:p>
    <w:p w14:paraId="16F968F8" w14:textId="77777777" w:rsidR="00F144A2" w:rsidRDefault="00F144A2" w:rsidP="00F144A2">
      <w:pPr>
        <w:pStyle w:val="ListParagraph"/>
        <w:numPr>
          <w:ilvl w:val="0"/>
          <w:numId w:val="34"/>
        </w:numPr>
      </w:pPr>
      <w:r>
        <w:t>Schlecht bei der Klassifizierung von Komplexen Daten z.B. Bilder</w:t>
      </w:r>
    </w:p>
    <w:p w14:paraId="793CAF02" w14:textId="6C92115A" w:rsidR="00F144A2" w:rsidRDefault="00F144A2" w:rsidP="00F144A2">
      <w:pPr>
        <w:pStyle w:val="ListParagraph"/>
        <w:numPr>
          <w:ilvl w:val="0"/>
          <w:numId w:val="34"/>
        </w:numPr>
      </w:pPr>
      <w:r>
        <w:t xml:space="preserve">Anfällig für Bias und </w:t>
      </w:r>
      <w:proofErr w:type="spellStart"/>
      <w:r>
        <w:t>Variance</w:t>
      </w:r>
      <w:proofErr w:type="spellEnd"/>
    </w:p>
    <w:p w14:paraId="3AB0A4BA" w14:textId="7402ADCE" w:rsidR="001064EB" w:rsidRDefault="001064EB" w:rsidP="001064EB">
      <w:pPr>
        <w:pStyle w:val="Heading2"/>
      </w:pPr>
      <w:bookmarkStart w:id="13" w:name="_Toc55910186"/>
      <w:r>
        <w:t>Vergleich mit anderen ML-Algorithmen</w:t>
      </w:r>
      <w:bookmarkEnd w:id="13"/>
    </w:p>
    <w:p w14:paraId="25D2B352" w14:textId="68A05527" w:rsidR="001064EB" w:rsidRDefault="001064EB" w:rsidP="001064EB">
      <w:pPr>
        <w:pStyle w:val="ListParagraph"/>
        <w:numPr>
          <w:ilvl w:val="0"/>
          <w:numId w:val="38"/>
        </w:numPr>
      </w:pPr>
      <w:r>
        <w:t>SVM</w:t>
      </w:r>
    </w:p>
    <w:p w14:paraId="69EF9ED8" w14:textId="29960DA2" w:rsidR="001064EB" w:rsidRDefault="001064EB" w:rsidP="001064EB">
      <w:pPr>
        <w:pStyle w:val="ListParagraph"/>
        <w:numPr>
          <w:ilvl w:val="0"/>
          <w:numId w:val="38"/>
        </w:numPr>
      </w:pPr>
      <w:r>
        <w:t>KNN</w:t>
      </w:r>
    </w:p>
    <w:p w14:paraId="7C95D112" w14:textId="14CA9C9D" w:rsidR="001064EB" w:rsidRPr="001064EB" w:rsidRDefault="001064EB" w:rsidP="001064EB">
      <w:pPr>
        <w:pStyle w:val="ListParagraph"/>
        <w:numPr>
          <w:ilvl w:val="0"/>
          <w:numId w:val="38"/>
        </w:numPr>
      </w:pPr>
      <w:r>
        <w:t>DNN</w:t>
      </w:r>
    </w:p>
    <w:p w14:paraId="32EEFDBA" w14:textId="2C15DAD8" w:rsidR="001064EB" w:rsidRDefault="001064EB" w:rsidP="001064EB">
      <w:pPr>
        <w:pStyle w:val="Heading2"/>
      </w:pPr>
      <w:bookmarkStart w:id="14" w:name="_Toc55910187"/>
      <w:r>
        <w:t>Verbesserungen</w:t>
      </w:r>
      <w:bookmarkEnd w:id="14"/>
    </w:p>
    <w:p w14:paraId="5D7949F0" w14:textId="0C2649DF" w:rsidR="001064EB" w:rsidRDefault="001064EB" w:rsidP="001064EB">
      <w:pPr>
        <w:pStyle w:val="ListParagraph"/>
        <w:numPr>
          <w:ilvl w:val="0"/>
          <w:numId w:val="37"/>
        </w:numPr>
      </w:pPr>
      <w:proofErr w:type="spellStart"/>
      <w:r>
        <w:t>Bagged</w:t>
      </w:r>
      <w:proofErr w:type="spellEnd"/>
      <w:r>
        <w:t xml:space="preserve"> </w:t>
      </w:r>
      <w:proofErr w:type="spellStart"/>
      <w:r>
        <w:t>Trees</w:t>
      </w:r>
      <w:proofErr w:type="spellEnd"/>
    </w:p>
    <w:p w14:paraId="33ECB6AC" w14:textId="55E469A2" w:rsidR="001064EB" w:rsidRDefault="001064EB" w:rsidP="001064EB">
      <w:pPr>
        <w:pStyle w:val="ListParagraph"/>
        <w:numPr>
          <w:ilvl w:val="0"/>
          <w:numId w:val="37"/>
        </w:numPr>
      </w:pPr>
      <w:proofErr w:type="spellStart"/>
      <w:r>
        <w:t>Boosted</w:t>
      </w:r>
      <w:proofErr w:type="spellEnd"/>
      <w:r>
        <w:t xml:space="preserve"> </w:t>
      </w:r>
      <w:proofErr w:type="spellStart"/>
      <w:r>
        <w:t>Trees</w:t>
      </w:r>
      <w:proofErr w:type="spellEnd"/>
    </w:p>
    <w:p w14:paraId="36B55F78" w14:textId="61C23F49" w:rsidR="001064EB" w:rsidRPr="001064EB" w:rsidRDefault="001064EB" w:rsidP="001064EB">
      <w:pPr>
        <w:pStyle w:val="ListParagraph"/>
        <w:numPr>
          <w:ilvl w:val="0"/>
          <w:numId w:val="37"/>
        </w:numPr>
      </w:pPr>
      <w:r>
        <w:t xml:space="preserve">Random </w:t>
      </w:r>
      <w:proofErr w:type="spellStart"/>
      <w:r>
        <w:t>Forest</w:t>
      </w:r>
      <w:proofErr w:type="spellEnd"/>
    </w:p>
    <w:p w14:paraId="2812D36B" w14:textId="3BE6E9A9" w:rsidR="00A37F09" w:rsidRDefault="00A37F09" w:rsidP="00A37F09">
      <w:pPr>
        <w:pStyle w:val="Heading1"/>
      </w:pPr>
      <w:bookmarkStart w:id="15" w:name="_Toc55910188"/>
      <w:r>
        <w:lastRenderedPageBreak/>
        <w:t>Anwendungsgebiete</w:t>
      </w:r>
      <w:bookmarkEnd w:id="15"/>
    </w:p>
    <w:p w14:paraId="249EBBD5" w14:textId="500C39D1" w:rsidR="001064EB" w:rsidRPr="001064EB" w:rsidRDefault="001064EB" w:rsidP="001064EB">
      <w:pPr>
        <w:pStyle w:val="Heading2"/>
      </w:pPr>
      <w:bookmarkStart w:id="16" w:name="_Toc55910189"/>
      <w:r>
        <w:t>Optimale Anwendungsgebiete</w:t>
      </w:r>
      <w:bookmarkEnd w:id="16"/>
    </w:p>
    <w:p w14:paraId="754574BA" w14:textId="15D88980" w:rsidR="00F144A2" w:rsidRDefault="00F144A2" w:rsidP="00F144A2">
      <w:pPr>
        <w:pStyle w:val="ListParagraph"/>
        <w:numPr>
          <w:ilvl w:val="0"/>
          <w:numId w:val="35"/>
        </w:numPr>
      </w:pPr>
      <w:r>
        <w:t>Versicherungswesen -&gt; Einfachheit</w:t>
      </w:r>
    </w:p>
    <w:p w14:paraId="2F1FA208" w14:textId="262BFAE3" w:rsidR="00007EFA" w:rsidRDefault="00007EFA" w:rsidP="00F144A2">
      <w:pPr>
        <w:pStyle w:val="ListParagraph"/>
        <w:numPr>
          <w:ilvl w:val="0"/>
          <w:numId w:val="35"/>
        </w:numPr>
      </w:pPr>
      <w:r>
        <w:t>E-Commerce</w:t>
      </w:r>
    </w:p>
    <w:p w14:paraId="00449DE0" w14:textId="2192F4F0" w:rsidR="00007EFA" w:rsidRDefault="00007EFA" w:rsidP="00F144A2">
      <w:pPr>
        <w:pStyle w:val="ListParagraph"/>
        <w:numPr>
          <w:ilvl w:val="0"/>
          <w:numId w:val="35"/>
        </w:numPr>
      </w:pPr>
      <w:r>
        <w:t>Banking</w:t>
      </w:r>
    </w:p>
    <w:p w14:paraId="049C0101" w14:textId="3640D27E" w:rsidR="00F144A2" w:rsidRDefault="00007EFA" w:rsidP="00F144A2">
      <w:pPr>
        <w:pStyle w:val="ListParagraph"/>
        <w:numPr>
          <w:ilvl w:val="0"/>
          <w:numId w:val="35"/>
        </w:numPr>
      </w:pPr>
      <w:r>
        <w:t>Meist als</w:t>
      </w:r>
      <w:r w:rsidR="00F144A2">
        <w:t xml:space="preserve"> </w:t>
      </w:r>
      <w:proofErr w:type="spellStart"/>
      <w:r w:rsidR="00F144A2">
        <w:t>Randomforest</w:t>
      </w:r>
      <w:proofErr w:type="spellEnd"/>
      <w:r>
        <w:t xml:space="preserve"> oder </w:t>
      </w:r>
      <w:proofErr w:type="spellStart"/>
      <w:r>
        <w:t>Boosted</w:t>
      </w:r>
      <w:proofErr w:type="spellEnd"/>
      <w:r>
        <w:t xml:space="preserve"> </w:t>
      </w:r>
      <w:proofErr w:type="spellStart"/>
      <w:r>
        <w:t>Trees</w:t>
      </w:r>
      <w:proofErr w:type="spellEnd"/>
    </w:p>
    <w:p w14:paraId="6FD7EC0F" w14:textId="5D806D17" w:rsidR="00007EFA" w:rsidRDefault="00007EFA" w:rsidP="00F144A2">
      <w:pPr>
        <w:pStyle w:val="ListParagraph"/>
        <w:numPr>
          <w:ilvl w:val="0"/>
          <w:numId w:val="35"/>
        </w:numPr>
      </w:pPr>
      <w:r>
        <w:t>Generell «einfache»</w:t>
      </w:r>
      <w:r w:rsidR="00632ABE">
        <w:t>, für den Menschen verständliche</w:t>
      </w:r>
      <w:r>
        <w:t xml:space="preserve"> Daten</w:t>
      </w:r>
    </w:p>
    <w:p w14:paraId="6EE96F83" w14:textId="420FA50B" w:rsidR="001064EB" w:rsidRDefault="001064EB" w:rsidP="001064EB">
      <w:pPr>
        <w:pStyle w:val="Heading2"/>
      </w:pPr>
      <w:bookmarkStart w:id="17" w:name="_Toc55910190"/>
      <w:r>
        <w:t>Nicht optimale Anwendungsgebiete</w:t>
      </w:r>
      <w:bookmarkEnd w:id="17"/>
    </w:p>
    <w:p w14:paraId="73653A69" w14:textId="649B1C4E" w:rsidR="001064EB" w:rsidRDefault="001064EB" w:rsidP="001064EB">
      <w:pPr>
        <w:pStyle w:val="ListParagraph"/>
        <w:numPr>
          <w:ilvl w:val="0"/>
          <w:numId w:val="39"/>
        </w:numPr>
      </w:pPr>
      <w:r>
        <w:t xml:space="preserve">Sehr komplexe Daten (Bilder, Audio </w:t>
      </w:r>
      <w:r w:rsidR="00007EFA">
        <w:t>usw.</w:t>
      </w:r>
      <w:r>
        <w:t>)</w:t>
      </w:r>
    </w:p>
    <w:p w14:paraId="6AA7206D" w14:textId="070195C7" w:rsidR="001064EB" w:rsidRPr="001064EB" w:rsidRDefault="00007EFA" w:rsidP="001064EB">
      <w:pPr>
        <w:pStyle w:val="ListParagraph"/>
        <w:numPr>
          <w:ilvl w:val="0"/>
          <w:numId w:val="39"/>
        </w:numPr>
      </w:pPr>
      <w:r>
        <w:t>Daten welche Menschen schlecht zuordnen können (Pixelwerte von Bildern)</w:t>
      </w:r>
    </w:p>
    <w:p w14:paraId="6FDF3989" w14:textId="77777777" w:rsidR="00A37F09" w:rsidRDefault="00A37F09" w:rsidP="00A37F09">
      <w:pPr>
        <w:pStyle w:val="Heading1"/>
      </w:pPr>
      <w:bookmarkStart w:id="18" w:name="_Toc55910191"/>
      <w:r>
        <w:t>Quellenverzeichnis</w:t>
      </w:r>
      <w:bookmarkEnd w:id="18"/>
    </w:p>
    <w:p w14:paraId="61AF231F" w14:textId="77777777" w:rsidR="00D72EEA" w:rsidRPr="00D72EEA" w:rsidRDefault="00D72EEA" w:rsidP="00D72EEA"/>
    <w:sectPr w:rsidR="00D72EEA" w:rsidRPr="00D72EEA" w:rsidSect="00F4491E"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8CA8F" w14:textId="77777777" w:rsidR="000163A7" w:rsidRDefault="000163A7" w:rsidP="00A76598">
      <w:r>
        <w:separator/>
      </w:r>
    </w:p>
  </w:endnote>
  <w:endnote w:type="continuationSeparator" w:id="0">
    <w:p w14:paraId="1F8DE3BE" w14:textId="77777777" w:rsidR="000163A7" w:rsidRDefault="000163A7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9DED2" w14:textId="77777777" w:rsidR="00C536C2" w:rsidRDefault="004903E1" w:rsidP="004D5E80">
    <w:pPr>
      <w:pStyle w:val="Footer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A4A38">
      <w:rPr>
        <w:noProof/>
      </w:rPr>
      <w:t>3</w:t>
    </w:r>
    <w:r>
      <w:fldChar w:fldCharType="end"/>
    </w:r>
    <w:r>
      <w:t>/</w:t>
    </w:r>
    <w:r w:rsidR="000163A7">
      <w:fldChar w:fldCharType="begin"/>
    </w:r>
    <w:r w:rsidR="000163A7">
      <w:instrText xml:space="preserve"> NUMPAGES   \* MERGEFORMAT </w:instrText>
    </w:r>
    <w:r w:rsidR="000163A7">
      <w:fldChar w:fldCharType="separate"/>
    </w:r>
    <w:r w:rsidR="00DA4A38">
      <w:rPr>
        <w:noProof/>
      </w:rPr>
      <w:t>3</w:t>
    </w:r>
    <w:r w:rsidR="000163A7">
      <w:rPr>
        <w:noProof/>
      </w:rPr>
      <w:fldChar w:fldCharType="end"/>
    </w:r>
  </w:p>
  <w:p w14:paraId="63E5EB2A" w14:textId="77777777" w:rsidR="00531999" w:rsidRDefault="00531999" w:rsidP="004D5E80">
    <w:pPr>
      <w:pStyle w:val="Footer"/>
      <w:tabs>
        <w:tab w:val="clear" w:pos="4536"/>
        <w:tab w:val="left" w:pos="1134"/>
      </w:tabs>
      <w:rPr>
        <w:noProof/>
      </w:rPr>
    </w:pPr>
  </w:p>
  <w:p w14:paraId="067B920A" w14:textId="77777777" w:rsidR="00531999" w:rsidRDefault="00531999" w:rsidP="004D5E80">
    <w:pPr>
      <w:pStyle w:val="Footer"/>
      <w:tabs>
        <w:tab w:val="clear" w:pos="4536"/>
        <w:tab w:val="left" w:pos="1134"/>
      </w:tabs>
      <w:rPr>
        <w:noProof/>
      </w:rPr>
    </w:pPr>
  </w:p>
  <w:p w14:paraId="4D9E2CB3" w14:textId="77777777" w:rsidR="00531999" w:rsidRDefault="00531999" w:rsidP="004D5E80">
    <w:pPr>
      <w:pStyle w:val="Footer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56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4903E1" w:rsidRPr="00ED076C" w14:paraId="0D623D50" w14:textId="77777777" w:rsidTr="007E073D">
      <w:trPr>
        <w:trHeight w:val="113"/>
      </w:trPr>
      <w:tc>
        <w:tcPr>
          <w:tcW w:w="2977" w:type="dxa"/>
        </w:tcPr>
        <w:p w14:paraId="4F0238BF" w14:textId="77777777" w:rsidR="004903E1" w:rsidRPr="00ED076C" w:rsidRDefault="004903E1" w:rsidP="00D10453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bookmarkStart w:id="0" w:name="Fusszeile"/>
        </w:p>
      </w:tc>
      <w:tc>
        <w:tcPr>
          <w:tcW w:w="1985" w:type="dxa"/>
        </w:tcPr>
        <w:p w14:paraId="2347DB6B" w14:textId="77777777" w:rsidR="004903E1" w:rsidRPr="00ED076C" w:rsidRDefault="004903E1" w:rsidP="00D10453">
          <w:pPr>
            <w:pStyle w:val="Footer"/>
            <w:rPr>
              <w:szCs w:val="16"/>
            </w:rPr>
          </w:pPr>
        </w:p>
      </w:tc>
      <w:tc>
        <w:tcPr>
          <w:tcW w:w="1701" w:type="dxa"/>
        </w:tcPr>
        <w:p w14:paraId="16B95E28" w14:textId="77777777" w:rsidR="004903E1" w:rsidRPr="00ED076C" w:rsidRDefault="004903E1" w:rsidP="00D10453">
          <w:pPr>
            <w:pStyle w:val="Footer"/>
            <w:rPr>
              <w:szCs w:val="16"/>
            </w:rPr>
          </w:pPr>
        </w:p>
      </w:tc>
      <w:tc>
        <w:tcPr>
          <w:tcW w:w="2693" w:type="dxa"/>
        </w:tcPr>
        <w:p w14:paraId="605DE68B" w14:textId="77777777" w:rsidR="004903E1" w:rsidRDefault="004903E1" w:rsidP="00D10453">
          <w:pPr>
            <w:pStyle w:val="Footer"/>
            <w:rPr>
              <w:szCs w:val="16"/>
            </w:rPr>
          </w:pPr>
        </w:p>
      </w:tc>
    </w:tr>
    <w:tr w:rsidR="004903E1" w:rsidRPr="00ED076C" w14:paraId="0469729D" w14:textId="77777777" w:rsidTr="0017145C">
      <w:trPr>
        <w:trHeight w:val="567"/>
      </w:trPr>
      <w:tc>
        <w:tcPr>
          <w:tcW w:w="2977" w:type="dxa"/>
          <w:tcMar>
            <w:left w:w="0" w:type="dxa"/>
            <w:right w:w="227" w:type="dxa"/>
          </w:tcMar>
        </w:tcPr>
        <w:p w14:paraId="0CD6DF3C" w14:textId="77777777" w:rsidR="004903E1" w:rsidRPr="00ED076C" w:rsidRDefault="00BC57DB" w:rsidP="00D10453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Studiengang Data Science</w:t>
          </w:r>
        </w:p>
      </w:tc>
      <w:tc>
        <w:tcPr>
          <w:tcW w:w="1985" w:type="dxa"/>
          <w:tcMar>
            <w:left w:w="0" w:type="dxa"/>
            <w:right w:w="227" w:type="dxa"/>
          </w:tcMar>
        </w:tcPr>
        <w:p w14:paraId="2A3ECAFA" w14:textId="77777777" w:rsidR="004903E1" w:rsidRDefault="00BC57DB" w:rsidP="00D10453">
          <w:pPr>
            <w:pStyle w:val="Footer"/>
            <w:rPr>
              <w:szCs w:val="16"/>
            </w:rPr>
          </w:pPr>
          <w:r>
            <w:rPr>
              <w:szCs w:val="16"/>
            </w:rPr>
            <w:t>Bah</w:t>
          </w:r>
          <w:r w:rsidR="002616DE">
            <w:rPr>
              <w:szCs w:val="16"/>
            </w:rPr>
            <w:t>nh</w:t>
          </w:r>
          <w:r>
            <w:rPr>
              <w:szCs w:val="16"/>
            </w:rPr>
            <w:t>ofstrasse</w:t>
          </w:r>
          <w:r w:rsidR="004903E1" w:rsidRPr="00ED076C">
            <w:rPr>
              <w:szCs w:val="16"/>
            </w:rPr>
            <w:t xml:space="preserve">, </w:t>
          </w:r>
          <w:r>
            <w:rPr>
              <w:szCs w:val="16"/>
            </w:rPr>
            <w:t>5</w:t>
          </w:r>
        </w:p>
        <w:p w14:paraId="45FDABEA" w14:textId="77777777" w:rsidR="004903E1" w:rsidRPr="00ED076C" w:rsidRDefault="00BC57DB" w:rsidP="00D10453">
          <w:pPr>
            <w:pStyle w:val="Footer"/>
            <w:rPr>
              <w:szCs w:val="16"/>
            </w:rPr>
          </w:pPr>
          <w:r>
            <w:rPr>
              <w:szCs w:val="16"/>
            </w:rPr>
            <w:t>5210</w:t>
          </w:r>
          <w:r w:rsidR="004903E1" w:rsidRPr="00ED076C">
            <w:rPr>
              <w:szCs w:val="16"/>
            </w:rPr>
            <w:t xml:space="preserve">, </w:t>
          </w:r>
          <w:r>
            <w:rPr>
              <w:szCs w:val="16"/>
            </w:rPr>
            <w:t>Windisch</w:t>
          </w:r>
        </w:p>
      </w:tc>
      <w:tc>
        <w:tcPr>
          <w:tcW w:w="1701" w:type="dxa"/>
          <w:tcMar>
            <w:left w:w="0" w:type="dxa"/>
            <w:right w:w="227" w:type="dxa"/>
          </w:tcMar>
        </w:tcPr>
        <w:p w14:paraId="2FB91AB5" w14:textId="77777777" w:rsidR="004903E1" w:rsidRPr="00ED076C" w:rsidRDefault="004903E1" w:rsidP="00D10453">
          <w:pPr>
            <w:pStyle w:val="Footer"/>
            <w:rPr>
              <w:szCs w:val="16"/>
            </w:rPr>
          </w:pPr>
          <w:proofErr w:type="gramStart"/>
          <w:r w:rsidRPr="00ED076C">
            <w:rPr>
              <w:szCs w:val="16"/>
            </w:rPr>
            <w:t>T  +</w:t>
          </w:r>
          <w:proofErr w:type="gramEnd"/>
          <w:r w:rsidRPr="00ED076C">
            <w:rPr>
              <w:szCs w:val="16"/>
            </w:rPr>
            <w:t xml:space="preserve">41 </w:t>
          </w:r>
          <w:r w:rsidR="00BC57DB">
            <w:rPr>
              <w:szCs w:val="16"/>
            </w:rPr>
            <w:t>76 802 30 10</w:t>
          </w:r>
        </w:p>
      </w:tc>
      <w:tc>
        <w:tcPr>
          <w:tcW w:w="2693" w:type="dxa"/>
          <w:tcMar>
            <w:left w:w="0" w:type="dxa"/>
            <w:right w:w="0" w:type="dxa"/>
          </w:tcMar>
        </w:tcPr>
        <w:p w14:paraId="6B425E67" w14:textId="77777777" w:rsidR="004903E1" w:rsidRPr="00ED076C" w:rsidRDefault="00BC57DB" w:rsidP="00D10453">
          <w:pPr>
            <w:pStyle w:val="Footer"/>
            <w:rPr>
              <w:szCs w:val="16"/>
            </w:rPr>
          </w:pPr>
          <w:r>
            <w:rPr>
              <w:szCs w:val="16"/>
            </w:rPr>
            <w:t>flavio</w:t>
          </w:r>
          <w:r w:rsidR="004903E1" w:rsidRPr="00ED076C">
            <w:rPr>
              <w:szCs w:val="16"/>
            </w:rPr>
            <w:t>.</w:t>
          </w:r>
          <w:r>
            <w:rPr>
              <w:szCs w:val="16"/>
            </w:rPr>
            <w:t>mueller</w:t>
          </w:r>
          <w:r w:rsidR="004903E1" w:rsidRPr="00ED076C">
            <w:rPr>
              <w:szCs w:val="16"/>
            </w:rPr>
            <w:t>@</w:t>
          </w:r>
          <w:r>
            <w:rPr>
              <w:szCs w:val="16"/>
            </w:rPr>
            <w:t>students.</w:t>
          </w:r>
          <w:r w:rsidR="004903E1" w:rsidRPr="00ED076C">
            <w:rPr>
              <w:szCs w:val="16"/>
            </w:rPr>
            <w:t>fhnw.ch</w:t>
          </w:r>
        </w:p>
        <w:p w14:paraId="6C2C8EA6" w14:textId="77777777" w:rsidR="004903E1" w:rsidRPr="00ED076C" w:rsidRDefault="004903E1" w:rsidP="00D10453">
          <w:pPr>
            <w:pStyle w:val="Footer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0"/>
  </w:tbl>
  <w:p w14:paraId="5C5EB1B2" w14:textId="77777777" w:rsidR="00C536C2" w:rsidRDefault="00C536C2" w:rsidP="00490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7BF3B" w14:textId="77777777" w:rsidR="006D08BB" w:rsidRDefault="0046292F" w:rsidP="0046292F">
    <w:pPr>
      <w:pStyle w:val="Footer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A4A38">
      <w:rPr>
        <w:noProof/>
      </w:rPr>
      <w:t>2</w:t>
    </w:r>
    <w:r>
      <w:fldChar w:fldCharType="end"/>
    </w:r>
    <w:r>
      <w:t>/</w:t>
    </w:r>
    <w:r w:rsidR="000163A7">
      <w:fldChar w:fldCharType="begin"/>
    </w:r>
    <w:r w:rsidR="000163A7">
      <w:instrText xml:space="preserve"> NUMPAGES   \* MERGEFORMAT </w:instrText>
    </w:r>
    <w:r w:rsidR="000163A7">
      <w:fldChar w:fldCharType="separate"/>
    </w:r>
    <w:r w:rsidR="00DA4A38">
      <w:rPr>
        <w:noProof/>
      </w:rPr>
      <w:t>3</w:t>
    </w:r>
    <w:r w:rsidR="000163A7">
      <w:rPr>
        <w:noProof/>
      </w:rPr>
      <w:fldChar w:fldCharType="end"/>
    </w:r>
  </w:p>
  <w:p w14:paraId="40000463" w14:textId="77777777" w:rsidR="00531999" w:rsidRDefault="00531999" w:rsidP="0046292F">
    <w:pPr>
      <w:pStyle w:val="Footer"/>
      <w:tabs>
        <w:tab w:val="clear" w:pos="4536"/>
        <w:tab w:val="left" w:pos="1134"/>
      </w:tabs>
      <w:rPr>
        <w:noProof/>
      </w:rPr>
    </w:pPr>
  </w:p>
  <w:p w14:paraId="5BB52E84" w14:textId="77777777" w:rsidR="00531999" w:rsidRDefault="00531999" w:rsidP="0046292F">
    <w:pPr>
      <w:pStyle w:val="Footer"/>
      <w:tabs>
        <w:tab w:val="clear" w:pos="4536"/>
        <w:tab w:val="left" w:pos="1134"/>
      </w:tabs>
      <w:rPr>
        <w:noProof/>
      </w:rPr>
    </w:pPr>
  </w:p>
  <w:p w14:paraId="50C67503" w14:textId="77777777" w:rsidR="00531999" w:rsidRPr="0046292F" w:rsidRDefault="00531999" w:rsidP="0046292F">
    <w:pPr>
      <w:pStyle w:val="Footer"/>
      <w:tabs>
        <w:tab w:val="clear" w:pos="4536"/>
        <w:tab w:val="left" w:pos="1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C3871" w14:textId="77777777" w:rsidR="000163A7" w:rsidRPr="00ED0D02" w:rsidRDefault="000163A7" w:rsidP="00ED0D02">
      <w:pPr>
        <w:pStyle w:val="Footer"/>
      </w:pPr>
    </w:p>
  </w:footnote>
  <w:footnote w:type="continuationSeparator" w:id="0">
    <w:p w14:paraId="272FEA36" w14:textId="77777777" w:rsidR="000163A7" w:rsidRDefault="000163A7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D98BC" w14:textId="77777777" w:rsidR="00531999" w:rsidRDefault="00531999">
    <w:pPr>
      <w:pStyle w:val="Header"/>
    </w:pPr>
  </w:p>
  <w:p w14:paraId="11294688" w14:textId="77777777" w:rsidR="00D77B94" w:rsidRDefault="00D77B94">
    <w:pPr>
      <w:pStyle w:val="Header"/>
    </w:pPr>
  </w:p>
  <w:p w14:paraId="778387E6" w14:textId="77777777" w:rsidR="00D77B94" w:rsidRDefault="00D77B94">
    <w:pPr>
      <w:pStyle w:val="Header"/>
    </w:pPr>
  </w:p>
  <w:p w14:paraId="0C01811D" w14:textId="77777777" w:rsidR="00D77B94" w:rsidRDefault="00D77B94">
    <w:pPr>
      <w:pStyle w:val="Header"/>
    </w:pPr>
  </w:p>
  <w:p w14:paraId="30C2E112" w14:textId="77777777" w:rsidR="00D77B94" w:rsidRDefault="00D77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79DCD" w14:textId="77777777" w:rsidR="005122A7" w:rsidRPr="005629C8" w:rsidRDefault="009963F9" w:rsidP="005629C8">
    <w:pPr>
      <w:pStyle w:val="Header"/>
      <w:tabs>
        <w:tab w:val="clear" w:pos="9072"/>
        <w:tab w:val="right" w:pos="9360"/>
      </w:tabs>
      <w:rPr>
        <w:i/>
        <w:color w:val="808080" w:themeColor="background1" w:themeShade="80"/>
        <w:sz w:val="20"/>
        <w:szCs w:val="20"/>
      </w:rPr>
    </w:pPr>
    <w:r>
      <w:rPr>
        <w:i/>
        <w:noProof/>
        <w:color w:val="808080" w:themeColor="background1" w:themeShade="80"/>
        <w:sz w:val="20"/>
        <w:szCs w:val="20"/>
        <w:lang w:val="en-US"/>
      </w:rPr>
      <w:drawing>
        <wp:anchor distT="0" distB="0" distL="114300" distR="114300" simplePos="0" relativeHeight="251660288" behindDoc="1" locked="0" layoutInCell="1" allowOverlap="1" wp14:anchorId="4536B9A5" wp14:editId="5F7CC256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E3B7C" w14:textId="77777777" w:rsidR="006D08BB" w:rsidRDefault="006D08BB" w:rsidP="00437505">
    <w:pPr>
      <w:pStyle w:val="Header"/>
    </w:pPr>
  </w:p>
  <w:p w14:paraId="14FCEDD9" w14:textId="77777777" w:rsidR="00D77B94" w:rsidRDefault="00D77B94" w:rsidP="00437505">
    <w:pPr>
      <w:pStyle w:val="Header"/>
    </w:pPr>
  </w:p>
  <w:p w14:paraId="463D6397" w14:textId="77777777" w:rsidR="00D77B94" w:rsidRDefault="00D77B94" w:rsidP="00437505">
    <w:pPr>
      <w:pStyle w:val="Header"/>
    </w:pPr>
  </w:p>
  <w:p w14:paraId="3C2275D1" w14:textId="77777777" w:rsidR="00D77B94" w:rsidRDefault="00D77B94" w:rsidP="00437505">
    <w:pPr>
      <w:pStyle w:val="Header"/>
    </w:pPr>
  </w:p>
  <w:p w14:paraId="110EA43A" w14:textId="77777777" w:rsidR="00D77B94" w:rsidRPr="00437505" w:rsidRDefault="00D77B94" w:rsidP="00437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EC9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425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AC0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ECA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507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C02"/>
    <w:multiLevelType w:val="hybridMultilevel"/>
    <w:tmpl w:val="E59C4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082274"/>
    <w:multiLevelType w:val="hybridMultilevel"/>
    <w:tmpl w:val="F9167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7E5099"/>
    <w:multiLevelType w:val="hybridMultilevel"/>
    <w:tmpl w:val="95520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1622C3"/>
    <w:multiLevelType w:val="hybridMultilevel"/>
    <w:tmpl w:val="8DDEE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7" w15:restartNumberingAfterBreak="0">
    <w:nsid w:val="193A6C4C"/>
    <w:multiLevelType w:val="hybridMultilevel"/>
    <w:tmpl w:val="028C2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280945"/>
    <w:multiLevelType w:val="hybridMultilevel"/>
    <w:tmpl w:val="8E561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45450"/>
    <w:multiLevelType w:val="hybridMultilevel"/>
    <w:tmpl w:val="7C041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611895"/>
    <w:multiLevelType w:val="hybridMultilevel"/>
    <w:tmpl w:val="70DAE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06507"/>
    <w:multiLevelType w:val="hybridMultilevel"/>
    <w:tmpl w:val="08F85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65821"/>
    <w:multiLevelType w:val="hybridMultilevel"/>
    <w:tmpl w:val="6654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A1CF0"/>
    <w:multiLevelType w:val="hybridMultilevel"/>
    <w:tmpl w:val="B0261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7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31" w15:restartNumberingAfterBreak="0">
    <w:nsid w:val="665E74C4"/>
    <w:multiLevelType w:val="hybridMultilevel"/>
    <w:tmpl w:val="89B6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5476C"/>
    <w:multiLevelType w:val="hybridMultilevel"/>
    <w:tmpl w:val="9F027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662D4"/>
    <w:multiLevelType w:val="multilevel"/>
    <w:tmpl w:val="75384DEA"/>
    <w:numStyleLink w:val="FHNWAufzhlung"/>
  </w:abstractNum>
  <w:abstractNum w:abstractNumId="34" w15:restartNumberingAfterBreak="0">
    <w:nsid w:val="703B4C4B"/>
    <w:multiLevelType w:val="hybridMultilevel"/>
    <w:tmpl w:val="48E87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8597C"/>
    <w:multiLevelType w:val="multilevel"/>
    <w:tmpl w:val="FFD2B9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35"/>
  </w:num>
  <w:num w:numId="4">
    <w:abstractNumId w:val="7"/>
  </w:num>
  <w:num w:numId="5">
    <w:abstractNumId w:val="38"/>
  </w:num>
  <w:num w:numId="6">
    <w:abstractNumId w:val="10"/>
  </w:num>
  <w:num w:numId="7">
    <w:abstractNumId w:val="29"/>
  </w:num>
  <w:num w:numId="8">
    <w:abstractNumId w:val="5"/>
  </w:num>
  <w:num w:numId="9">
    <w:abstractNumId w:val="6"/>
  </w:num>
  <w:num w:numId="10">
    <w:abstractNumId w:val="28"/>
  </w:num>
  <w:num w:numId="11">
    <w:abstractNumId w:val="21"/>
  </w:num>
  <w:num w:numId="12">
    <w:abstractNumId w:val="22"/>
  </w:num>
  <w:num w:numId="13">
    <w:abstractNumId w:val="13"/>
  </w:num>
  <w:num w:numId="14">
    <w:abstractNumId w:val="27"/>
  </w:num>
  <w:num w:numId="15">
    <w:abstractNumId w:val="30"/>
  </w:num>
  <w:num w:numId="16">
    <w:abstractNumId w:val="4"/>
  </w:num>
  <w:num w:numId="17">
    <w:abstractNumId w:val="36"/>
  </w:num>
  <w:num w:numId="18">
    <w:abstractNumId w:val="36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6"/>
  </w:num>
  <w:num w:numId="20">
    <w:abstractNumId w:val="26"/>
  </w:num>
  <w:num w:numId="21">
    <w:abstractNumId w:val="37"/>
  </w:num>
  <w:num w:numId="2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</w:num>
  <w:num w:numId="24">
    <w:abstractNumId w:val="36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8"/>
  </w:num>
  <w:num w:numId="31">
    <w:abstractNumId w:val="11"/>
  </w:num>
  <w:num w:numId="32">
    <w:abstractNumId w:val="19"/>
  </w:num>
  <w:num w:numId="33">
    <w:abstractNumId w:val="12"/>
  </w:num>
  <w:num w:numId="34">
    <w:abstractNumId w:val="25"/>
  </w:num>
  <w:num w:numId="35">
    <w:abstractNumId w:val="20"/>
  </w:num>
  <w:num w:numId="36">
    <w:abstractNumId w:val="24"/>
  </w:num>
  <w:num w:numId="37">
    <w:abstractNumId w:val="15"/>
  </w:num>
  <w:num w:numId="38">
    <w:abstractNumId w:val="34"/>
  </w:num>
  <w:num w:numId="39">
    <w:abstractNumId w:val="14"/>
  </w:num>
  <w:num w:numId="40">
    <w:abstractNumId w:val="17"/>
  </w:num>
  <w:num w:numId="41">
    <w:abstractNumId w:val="31"/>
  </w:num>
  <w:num w:numId="42">
    <w:abstractNumId w:val="23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removeDateAndTime/>
  <w:proofState w:spelling="clean" w:grammar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BB"/>
    <w:rsid w:val="00007EFA"/>
    <w:rsid w:val="000163A7"/>
    <w:rsid w:val="000210DE"/>
    <w:rsid w:val="00035B45"/>
    <w:rsid w:val="00042EA6"/>
    <w:rsid w:val="0005534A"/>
    <w:rsid w:val="000616BC"/>
    <w:rsid w:val="00071507"/>
    <w:rsid w:val="00092DAF"/>
    <w:rsid w:val="000976AF"/>
    <w:rsid w:val="000C2E32"/>
    <w:rsid w:val="000F2FFA"/>
    <w:rsid w:val="000F7F62"/>
    <w:rsid w:val="001064EB"/>
    <w:rsid w:val="00106EAE"/>
    <w:rsid w:val="001149D2"/>
    <w:rsid w:val="00140F5A"/>
    <w:rsid w:val="00156BA9"/>
    <w:rsid w:val="0017145C"/>
    <w:rsid w:val="00172DD4"/>
    <w:rsid w:val="00180D32"/>
    <w:rsid w:val="001D1088"/>
    <w:rsid w:val="001E544A"/>
    <w:rsid w:val="00203DDE"/>
    <w:rsid w:val="00213675"/>
    <w:rsid w:val="00216738"/>
    <w:rsid w:val="002259EE"/>
    <w:rsid w:val="002432A7"/>
    <w:rsid w:val="00243D23"/>
    <w:rsid w:val="002566F9"/>
    <w:rsid w:val="002616DE"/>
    <w:rsid w:val="00264A75"/>
    <w:rsid w:val="00282FC4"/>
    <w:rsid w:val="00287478"/>
    <w:rsid w:val="00294BB1"/>
    <w:rsid w:val="0029605A"/>
    <w:rsid w:val="002A27DF"/>
    <w:rsid w:val="002B467D"/>
    <w:rsid w:val="002C69DA"/>
    <w:rsid w:val="002E6372"/>
    <w:rsid w:val="002E7766"/>
    <w:rsid w:val="00313207"/>
    <w:rsid w:val="003229CE"/>
    <w:rsid w:val="00333D93"/>
    <w:rsid w:val="00345230"/>
    <w:rsid w:val="00345973"/>
    <w:rsid w:val="00351B21"/>
    <w:rsid w:val="00365864"/>
    <w:rsid w:val="00375A78"/>
    <w:rsid w:val="003860C2"/>
    <w:rsid w:val="003D4F97"/>
    <w:rsid w:val="003F1807"/>
    <w:rsid w:val="00400861"/>
    <w:rsid w:val="00405B61"/>
    <w:rsid w:val="00406BF8"/>
    <w:rsid w:val="00420F57"/>
    <w:rsid w:val="00425687"/>
    <w:rsid w:val="00433F0C"/>
    <w:rsid w:val="00437505"/>
    <w:rsid w:val="004501D5"/>
    <w:rsid w:val="00460C63"/>
    <w:rsid w:val="0046292F"/>
    <w:rsid w:val="004730DB"/>
    <w:rsid w:val="00473483"/>
    <w:rsid w:val="004734A5"/>
    <w:rsid w:val="0049038E"/>
    <w:rsid w:val="004903E1"/>
    <w:rsid w:val="004B47E8"/>
    <w:rsid w:val="004B558A"/>
    <w:rsid w:val="004C5569"/>
    <w:rsid w:val="004C6864"/>
    <w:rsid w:val="004D5E80"/>
    <w:rsid w:val="004E5C27"/>
    <w:rsid w:val="004E74B4"/>
    <w:rsid w:val="004E7C9B"/>
    <w:rsid w:val="004F505A"/>
    <w:rsid w:val="005122A7"/>
    <w:rsid w:val="00531999"/>
    <w:rsid w:val="005629C8"/>
    <w:rsid w:val="00572350"/>
    <w:rsid w:val="0057705E"/>
    <w:rsid w:val="005846EC"/>
    <w:rsid w:val="00586ED5"/>
    <w:rsid w:val="00595194"/>
    <w:rsid w:val="005A5E71"/>
    <w:rsid w:val="005C3F9B"/>
    <w:rsid w:val="005D06CF"/>
    <w:rsid w:val="005E2B3C"/>
    <w:rsid w:val="005E2EF6"/>
    <w:rsid w:val="005F4B79"/>
    <w:rsid w:val="00607F7C"/>
    <w:rsid w:val="00632ABE"/>
    <w:rsid w:val="00633A4F"/>
    <w:rsid w:val="006471F7"/>
    <w:rsid w:val="00672C6E"/>
    <w:rsid w:val="006804F6"/>
    <w:rsid w:val="00681975"/>
    <w:rsid w:val="00695844"/>
    <w:rsid w:val="006C23F5"/>
    <w:rsid w:val="006D02C9"/>
    <w:rsid w:val="006D08BB"/>
    <w:rsid w:val="006D1010"/>
    <w:rsid w:val="006D1246"/>
    <w:rsid w:val="006E2025"/>
    <w:rsid w:val="006E4A2E"/>
    <w:rsid w:val="006F4D85"/>
    <w:rsid w:val="006F7FA5"/>
    <w:rsid w:val="006F7FC7"/>
    <w:rsid w:val="00710CED"/>
    <w:rsid w:val="00730FF8"/>
    <w:rsid w:val="007336D3"/>
    <w:rsid w:val="00734C15"/>
    <w:rsid w:val="00735591"/>
    <w:rsid w:val="00736060"/>
    <w:rsid w:val="0073767C"/>
    <w:rsid w:val="00745186"/>
    <w:rsid w:val="00762565"/>
    <w:rsid w:val="007635EA"/>
    <w:rsid w:val="00787B51"/>
    <w:rsid w:val="00796720"/>
    <w:rsid w:val="007B05A2"/>
    <w:rsid w:val="007B14B8"/>
    <w:rsid w:val="007C2CBA"/>
    <w:rsid w:val="007D27D0"/>
    <w:rsid w:val="007D3D38"/>
    <w:rsid w:val="007E073D"/>
    <w:rsid w:val="007E3C24"/>
    <w:rsid w:val="007F05CD"/>
    <w:rsid w:val="008017BA"/>
    <w:rsid w:val="008110BE"/>
    <w:rsid w:val="008223F3"/>
    <w:rsid w:val="00846B2E"/>
    <w:rsid w:val="008712E0"/>
    <w:rsid w:val="00872A31"/>
    <w:rsid w:val="00884CF6"/>
    <w:rsid w:val="00886489"/>
    <w:rsid w:val="00890A63"/>
    <w:rsid w:val="008A493B"/>
    <w:rsid w:val="008C043B"/>
    <w:rsid w:val="008C5F21"/>
    <w:rsid w:val="008D6B59"/>
    <w:rsid w:val="008E73D6"/>
    <w:rsid w:val="00902745"/>
    <w:rsid w:val="00911CF8"/>
    <w:rsid w:val="00923475"/>
    <w:rsid w:val="0093668C"/>
    <w:rsid w:val="0094231D"/>
    <w:rsid w:val="00952F27"/>
    <w:rsid w:val="00974725"/>
    <w:rsid w:val="00975BC5"/>
    <w:rsid w:val="00976795"/>
    <w:rsid w:val="00982884"/>
    <w:rsid w:val="00986379"/>
    <w:rsid w:val="009963F9"/>
    <w:rsid w:val="009A0DBB"/>
    <w:rsid w:val="009B691F"/>
    <w:rsid w:val="009D5256"/>
    <w:rsid w:val="009D65FB"/>
    <w:rsid w:val="009E55BD"/>
    <w:rsid w:val="009E67A7"/>
    <w:rsid w:val="00A01476"/>
    <w:rsid w:val="00A2710A"/>
    <w:rsid w:val="00A36A67"/>
    <w:rsid w:val="00A37F09"/>
    <w:rsid w:val="00A5737E"/>
    <w:rsid w:val="00A723BF"/>
    <w:rsid w:val="00A76598"/>
    <w:rsid w:val="00AA0020"/>
    <w:rsid w:val="00AB0EF6"/>
    <w:rsid w:val="00AB274E"/>
    <w:rsid w:val="00AC0F7D"/>
    <w:rsid w:val="00AC1D9F"/>
    <w:rsid w:val="00AD0C43"/>
    <w:rsid w:val="00AD429C"/>
    <w:rsid w:val="00AD7D3E"/>
    <w:rsid w:val="00AE38F2"/>
    <w:rsid w:val="00AE695B"/>
    <w:rsid w:val="00AF127C"/>
    <w:rsid w:val="00B101D2"/>
    <w:rsid w:val="00B164AD"/>
    <w:rsid w:val="00B22B80"/>
    <w:rsid w:val="00B22DA9"/>
    <w:rsid w:val="00B253C0"/>
    <w:rsid w:val="00B33577"/>
    <w:rsid w:val="00B4400E"/>
    <w:rsid w:val="00B534BF"/>
    <w:rsid w:val="00B57D39"/>
    <w:rsid w:val="00B64814"/>
    <w:rsid w:val="00B714E0"/>
    <w:rsid w:val="00B9264C"/>
    <w:rsid w:val="00BB28B5"/>
    <w:rsid w:val="00BB7916"/>
    <w:rsid w:val="00BC57DB"/>
    <w:rsid w:val="00BD5EAE"/>
    <w:rsid w:val="00BE2EDC"/>
    <w:rsid w:val="00BF091D"/>
    <w:rsid w:val="00BF6BC5"/>
    <w:rsid w:val="00C00E02"/>
    <w:rsid w:val="00C16B77"/>
    <w:rsid w:val="00C22D52"/>
    <w:rsid w:val="00C26422"/>
    <w:rsid w:val="00C420C8"/>
    <w:rsid w:val="00C46B98"/>
    <w:rsid w:val="00C50216"/>
    <w:rsid w:val="00C53170"/>
    <w:rsid w:val="00C53603"/>
    <w:rsid w:val="00C536C2"/>
    <w:rsid w:val="00C53B1D"/>
    <w:rsid w:val="00C55850"/>
    <w:rsid w:val="00C631FC"/>
    <w:rsid w:val="00C72F06"/>
    <w:rsid w:val="00C77262"/>
    <w:rsid w:val="00C86DD4"/>
    <w:rsid w:val="00C86E2E"/>
    <w:rsid w:val="00CA50DE"/>
    <w:rsid w:val="00CC7BF8"/>
    <w:rsid w:val="00CE2B5E"/>
    <w:rsid w:val="00CE7CA1"/>
    <w:rsid w:val="00D04FAF"/>
    <w:rsid w:val="00D0562C"/>
    <w:rsid w:val="00D3108D"/>
    <w:rsid w:val="00D36B2A"/>
    <w:rsid w:val="00D40A08"/>
    <w:rsid w:val="00D456E5"/>
    <w:rsid w:val="00D72EEA"/>
    <w:rsid w:val="00D758AD"/>
    <w:rsid w:val="00D778D9"/>
    <w:rsid w:val="00D77B94"/>
    <w:rsid w:val="00D83E3D"/>
    <w:rsid w:val="00DA4A38"/>
    <w:rsid w:val="00DF7AF0"/>
    <w:rsid w:val="00DF7D0C"/>
    <w:rsid w:val="00E04FC5"/>
    <w:rsid w:val="00E24705"/>
    <w:rsid w:val="00E41F2C"/>
    <w:rsid w:val="00E44CBF"/>
    <w:rsid w:val="00E62204"/>
    <w:rsid w:val="00E64A70"/>
    <w:rsid w:val="00E65C13"/>
    <w:rsid w:val="00E67B58"/>
    <w:rsid w:val="00EA54A4"/>
    <w:rsid w:val="00EB4266"/>
    <w:rsid w:val="00EC0EB3"/>
    <w:rsid w:val="00EC489F"/>
    <w:rsid w:val="00EC7105"/>
    <w:rsid w:val="00ED076C"/>
    <w:rsid w:val="00ED0D02"/>
    <w:rsid w:val="00EF37AE"/>
    <w:rsid w:val="00EF6ED8"/>
    <w:rsid w:val="00F140C5"/>
    <w:rsid w:val="00F144A2"/>
    <w:rsid w:val="00F2238D"/>
    <w:rsid w:val="00F369AA"/>
    <w:rsid w:val="00F40A17"/>
    <w:rsid w:val="00F4491E"/>
    <w:rsid w:val="00F45226"/>
    <w:rsid w:val="00F56BE1"/>
    <w:rsid w:val="00F73D6D"/>
    <w:rsid w:val="00F841A1"/>
    <w:rsid w:val="00F96127"/>
    <w:rsid w:val="00F96E57"/>
    <w:rsid w:val="00FD1AB7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CE7CC"/>
  <w15:docId w15:val="{45AC8F46-8783-2447-B2CA-38C7C5AF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F8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FC7"/>
    <w:pPr>
      <w:keepNext/>
      <w:keepLines/>
      <w:numPr>
        <w:numId w:val="17"/>
      </w:numPr>
      <w:spacing w:before="480" w:after="120"/>
      <w:ind w:left="720" w:hanging="7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45186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5186"/>
    <w:pPr>
      <w:keepNext/>
      <w:keepLines/>
      <w:numPr>
        <w:ilvl w:val="2"/>
        <w:numId w:val="1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Salutation">
    <w:name w:val="Salutation"/>
    <w:basedOn w:val="Normal"/>
    <w:next w:val="Normal"/>
    <w:link w:val="SalutationChar"/>
    <w:uiPriority w:val="99"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53603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3603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74725"/>
    <w:rPr>
      <w:sz w:val="22"/>
      <w:vertAlign w:val="superscript"/>
    </w:rPr>
  </w:style>
  <w:style w:type="paragraph" w:styleId="ListBullet">
    <w:name w:val="List Bullet"/>
    <w:basedOn w:val="Normal"/>
    <w:uiPriority w:val="99"/>
    <w:rsid w:val="00DF7D0C"/>
    <w:pPr>
      <w:contextualSpacing/>
    </w:pPr>
  </w:style>
  <w:style w:type="paragraph" w:styleId="ListBullet2">
    <w:name w:val="List Bullet 2"/>
    <w:basedOn w:val="Normal"/>
    <w:uiPriority w:val="99"/>
    <w:rsid w:val="00DF7D0C"/>
    <w:pPr>
      <w:tabs>
        <w:tab w:val="left" w:pos="1134"/>
      </w:tabs>
      <w:contextualSpacing/>
    </w:pPr>
  </w:style>
  <w:style w:type="paragraph" w:styleId="ListBullet3">
    <w:name w:val="List Bullet 3"/>
    <w:basedOn w:val="Normal"/>
    <w:uiPriority w:val="99"/>
    <w:rsid w:val="00DF7D0C"/>
    <w:pPr>
      <w:contextualSpacing/>
    </w:pPr>
  </w:style>
  <w:style w:type="character" w:styleId="Hyperlink">
    <w:name w:val="Hyperlink"/>
    <w:basedOn w:val="DefaultParagraphFont"/>
    <w:uiPriority w:val="99"/>
    <w:unhideWhenUsed/>
    <w:rsid w:val="00405B61"/>
    <w:rPr>
      <w:color w:val="000000" w:themeColor="text1"/>
      <w:u w:val="none"/>
    </w:rPr>
  </w:style>
  <w:style w:type="paragraph" w:styleId="Subtitle">
    <w:name w:val="Subtitle"/>
    <w:basedOn w:val="Title"/>
    <w:next w:val="Normal"/>
    <w:link w:val="SubtitleChar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  <w:contextualSpacing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7FC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5186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186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1064EB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contextualSpacing/>
    </w:pPr>
  </w:style>
  <w:style w:type="paragraph" w:styleId="ListBullet5">
    <w:name w:val="List Bullet 5"/>
    <w:basedOn w:val="Normal"/>
    <w:uiPriority w:val="99"/>
    <w:semiHidden/>
    <w:unhideWhenUsed/>
    <w:rsid w:val="00DF7D0C"/>
    <w:p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character" w:styleId="Strong">
    <w:name w:val="Strong"/>
    <w:basedOn w:val="DefaultParagraphFont"/>
    <w:uiPriority w:val="22"/>
    <w:qFormat/>
    <w:rsid w:val="00811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D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6F7DBF4DA3FC49892D503BE6C6C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93CDA-70C2-BD4C-AF49-1DDAA3D49A92}"/>
      </w:docPartPr>
      <w:docPartBody>
        <w:p w:rsidR="00050292" w:rsidRDefault="00876AB1">
          <w:pPr>
            <w:pStyle w:val="816F7DBF4DA3FC49892D503BE6C6C693"/>
          </w:pPr>
          <w:r>
            <w:rPr>
              <w:rStyle w:val="PlaceholderText"/>
              <w:color w:val="auto"/>
            </w:rPr>
            <w:t>Titel</w:t>
          </w:r>
        </w:p>
      </w:docPartBody>
    </w:docPart>
    <w:docPart>
      <w:docPartPr>
        <w:name w:val="AA3FE1C778C67D44BD1C1B7B7A09B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17E5A-59C4-804E-96F0-C935AC37AEA7}"/>
      </w:docPartPr>
      <w:docPartBody>
        <w:p w:rsidR="00050292" w:rsidRDefault="00876AB1">
          <w:pPr>
            <w:pStyle w:val="AA3FE1C778C67D44BD1C1B7B7A09B643"/>
          </w:pPr>
          <w:r>
            <w:rPr>
              <w:rStyle w:val="PlaceholderText"/>
              <w:color w:val="auto"/>
            </w:rPr>
            <w:t>Untertitel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B1"/>
    <w:rsid w:val="00050292"/>
    <w:rsid w:val="0029364B"/>
    <w:rsid w:val="0087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6F7DBF4DA3FC49892D503BE6C6C693">
    <w:name w:val="816F7DBF4DA3FC49892D503BE6C6C693"/>
  </w:style>
  <w:style w:type="paragraph" w:customStyle="1" w:styleId="AA3FE1C778C67D44BD1C1B7B7A09B643">
    <w:name w:val="AA3FE1C778C67D44BD1C1B7B7A09B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Bericht</Vorlage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F8339-8C68-4151-A27D-6983E58F8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1EB82-206C-4DE9-9C8A-D4479A7044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07AE3F-1D9F-4AA0-AC70-B83EA87F7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F4A77BF-6E1B-4C2F-8608-FF9202F56833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Müller Flavio (s)</cp:lastModifiedBy>
  <cp:revision>6</cp:revision>
  <cp:lastPrinted>2020-11-10T13:15:00Z</cp:lastPrinted>
  <dcterms:created xsi:type="dcterms:W3CDTF">2020-11-10T13:07:00Z</dcterms:created>
  <dcterms:modified xsi:type="dcterms:W3CDTF">2020-11-10T13:16:00Z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